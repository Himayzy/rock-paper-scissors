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Rock Paper Scissors Game Code</w:t>
      </w:r>
    </w:p>
    <w:p>
      <w:pPr>
        <w:pStyle w:val="Heading1"/>
      </w:pPr>
      <w:r>
        <w:t>index.html:</w:t>
      </w:r>
    </w:p>
    <w:p>
      <w:r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&lt;title&gt;Rock Paper Scissors Game&lt;/title&gt;</w:t>
        <w:br/>
        <w:t xml:space="preserve">    &lt;link rel="stylesheet" href="styles.css"&gt;</w:t>
        <w:br/>
        <w:t>&lt;/head&gt;</w:t>
        <w:br/>
        <w:t>&lt;body&gt;</w:t>
        <w:br/>
        <w:br/>
        <w:t xml:space="preserve">    &lt;h1&gt;Rock - Paper - Scissors&lt;/h1&gt;</w:t>
        <w:br/>
        <w:t xml:space="preserve">    </w:t>
        <w:br/>
        <w:t xml:space="preserve">    &lt;div class="choices"&gt;</w:t>
        <w:br/>
        <w:t xml:space="preserve">        &lt;button onclick="playGame('rock')"&gt;👊&lt;/button&gt;</w:t>
        <w:br/>
        <w:t xml:space="preserve">        &lt;button onclick="playGame('paper')"&gt;✋&lt;/button&gt;</w:t>
        <w:br/>
        <w:t xml:space="preserve">        &lt;button onclick="playGame('scissors')"&gt;✌&lt;/button&gt;</w:t>
        <w:br/>
        <w:t xml:space="preserve">    &lt;/div&gt;</w:t>
        <w:br/>
        <w:br/>
        <w:t xml:space="preserve">    &lt;div id="playerDisplay"&gt;PLAYER: &lt;/div&gt;</w:t>
        <w:br/>
        <w:t xml:space="preserve">    &lt;div id="computerDisplay"&gt;COMPUTER: &lt;/div&gt;</w:t>
        <w:br/>
        <w:t xml:space="preserve">    &lt;div id="resultDisplay"&gt;&lt;/div&gt;</w:t>
        <w:br/>
        <w:br/>
        <w:t xml:space="preserve">    &lt;div class="scoreDisplay"&gt;Player Score: </w:t>
        <w:br/>
        <w:t xml:space="preserve">        &lt;span id="playerScoreDisplay"&gt;0&lt;/span&gt;</w:t>
        <w:br/>
        <w:t xml:space="preserve">    &lt;/div&gt;</w:t>
        <w:br/>
        <w:br/>
        <w:t xml:space="preserve">    &lt;div class="scoreDisplay"&gt;Computer Score: </w:t>
        <w:br/>
        <w:t xml:space="preserve">        &lt;span id="computerScoreDisplay"&gt;0&lt;/span&gt;</w:t>
        <w:br/>
        <w:t xml:space="preserve">    &lt;/div&gt;</w:t>
        <w:br/>
        <w:br/>
        <w:t xml:space="preserve">    &lt;script src="index.js"&gt;&lt;/script&gt;</w:t>
        <w:br/>
        <w:t>&lt;/body&gt;</w:t>
        <w:br/>
        <w:t>&lt;/html&gt;</w:t>
        <w:br/>
      </w:r>
    </w:p>
    <w:p>
      <w:pPr>
        <w:pStyle w:val="Heading1"/>
      </w:pPr>
      <w:r>
        <w:t>index.js:</w:t>
      </w:r>
    </w:p>
    <w:p>
      <w:r>
        <w:br/>
        <w:t>const choices = ["rock", "paper", "scissors"];</w:t>
        <w:br/>
        <w:t>const playerDisplay = document.getElementById("playerDisplay");</w:t>
        <w:br/>
        <w:t>const computerDisplay = document.getElementById("computerDisplay");</w:t>
        <w:br/>
        <w:t>const resultDisplay = document.getElementById("resultDisplay");</w:t>
        <w:br/>
        <w:t>const playerScoreDisplay = document.getElementById("playerScoreDisplay");</w:t>
        <w:br/>
        <w:t>const computerScoreDisplay = document.getElementById("computerScoreDisplay");</w:t>
        <w:br/>
        <w:t>let playerScore = 0;</w:t>
        <w:br/>
        <w:t>let computerScore = 0;</w:t>
        <w:br/>
        <w:br/>
        <w:t>function playGame(playerChoice){</w:t>
        <w:br/>
        <w:br/>
        <w:t xml:space="preserve">    const computerChoice = choices[Math.floor(Math.random() * 3)];</w:t>
        <w:br/>
        <w:t xml:space="preserve">    let result = "";</w:t>
        <w:br/>
        <w:br/>
        <w:t xml:space="preserve">    if(playerChoice === computerChoice){</w:t>
        <w:br/>
        <w:t xml:space="preserve">        result = "IT'S A TIE!";</w:t>
        <w:br/>
        <w:t xml:space="preserve">    }</w:t>
        <w:br/>
        <w:t xml:space="preserve">    else{</w:t>
        <w:br/>
        <w:t xml:space="preserve">        switch(playerChoice){</w:t>
        <w:br/>
        <w:t xml:space="preserve">            case "rock":</w:t>
        <w:br/>
        <w:t xml:space="preserve">                result = (computerChoice === "scissors") ? "YOU WIN!" : "YOU LOSE!";</w:t>
        <w:br/>
        <w:t xml:space="preserve">                break;</w:t>
        <w:br/>
        <w:t xml:space="preserve">            case "paper":</w:t>
        <w:br/>
        <w:t xml:space="preserve">                result = (computerChoice === "rock") ? "YOU WIN!" : "YOU LOSE!";</w:t>
        <w:br/>
        <w:t xml:space="preserve">                break;</w:t>
        <w:br/>
        <w:t xml:space="preserve">            case "scissors":</w:t>
        <w:br/>
        <w:t xml:space="preserve">                result = (computerChoice === "paper") ? "YOU WIN!" : "YOU LOSE!";</w:t>
        <w:br/>
        <w:t xml:space="preserve">                break;</w:t>
        <w:br/>
        <w:t xml:space="preserve">        }</w:t>
        <w:br/>
        <w:t xml:space="preserve">    }</w:t>
        <w:br/>
        <w:br/>
        <w:t xml:space="preserve">    playerDisplay.textContent = `PLAYER: ${playerChoice}`;</w:t>
        <w:br/>
        <w:t xml:space="preserve">    computerDisplay.textContent = `COMPUTER: ${computerChoice}`;</w:t>
        <w:br/>
        <w:t xml:space="preserve">    resultDisplay.textContent = result;</w:t>
        <w:br/>
        <w:br/>
        <w:t xml:space="preserve">    resultDisplay.classList.remove("greenText", "redText");</w:t>
        <w:br/>
        <w:br/>
        <w:t xml:space="preserve">    switch(result){</w:t>
        <w:br/>
        <w:t xml:space="preserve">        case "YOU WIN!":</w:t>
        <w:br/>
        <w:t xml:space="preserve">            resultDisplay.classList.add("greenText");</w:t>
        <w:br/>
        <w:t xml:space="preserve">            playerScore++;</w:t>
        <w:br/>
        <w:t xml:space="preserve">            playerScoreDisplay.textContent = playerScore;</w:t>
        <w:br/>
        <w:t xml:space="preserve">            break;</w:t>
        <w:br/>
        <w:t xml:space="preserve">        case "YOU LOSE!":</w:t>
        <w:br/>
        <w:t xml:space="preserve">            resultDisplay.classList.add("redText");</w:t>
        <w:br/>
        <w:t xml:space="preserve">            computerScore++;</w:t>
        <w:br/>
        <w:t xml:space="preserve">            computerScoreDisplay.textContent = computerScore;</w:t>
        <w:br/>
        <w:t xml:space="preserve">            break;</w:t>
        <w:br/>
        <w:t xml:space="preserve">    }</w:t>
        <w:br/>
        <w:t>}</w:t>
        <w:br/>
      </w:r>
    </w:p>
    <w:p>
      <w:pPr>
        <w:pStyle w:val="Heading1"/>
      </w:pPr>
      <w:r>
        <w:t>styles.css:</w:t>
      </w:r>
    </w:p>
    <w:p>
      <w:r>
        <w:br/>
        <w:t>body{</w:t>
        <w:br/>
        <w:t xml:space="preserve">    font-family: Arial, sans-serif;</w:t>
        <w:br/>
        <w:t xml:space="preserve">    font-weight: bold;</w:t>
        <w:br/>
        <w:t xml:space="preserve">    margin: 0;</w:t>
        <w:br/>
        <w:t xml:space="preserve">    display: flex;</w:t>
        <w:br/>
        <w:t xml:space="preserve">    flex-direction: column;</w:t>
        <w:br/>
        <w:t xml:space="preserve">    align-items: center;</w:t>
        <w:br/>
        <w:t>}</w:t>
        <w:br/>
        <w:t>h1{</w:t>
        <w:br/>
        <w:t xml:space="preserve">    font-size: 3.5rem;</w:t>
        <w:br/>
        <w:t xml:space="preserve">    color: hsl(0, 0%, 20%);</w:t>
        <w:br/>
        <w:t>}</w:t>
        <w:br/>
        <w:t>.choices{</w:t>
        <w:br/>
        <w:t xml:space="preserve">    margin-bottom: 30px;</w:t>
        <w:br/>
        <w:t>}</w:t>
        <w:br/>
        <w:t>.choices button{</w:t>
        <w:br/>
        <w:t xml:space="preserve">    font-size: 7.5rem;</w:t>
        <w:br/>
        <w:t xml:space="preserve">    min-width: 160px;</w:t>
        <w:br/>
        <w:t xml:space="preserve">    margin: 0 10px;</w:t>
        <w:br/>
        <w:t xml:space="preserve">    border-radius: 250px;</w:t>
        <w:br/>
        <w:t xml:space="preserve">    background-color: hsl(200, 100%, 50%);</w:t>
        <w:br/>
        <w:t xml:space="preserve">    cursor: pointer;</w:t>
        <w:br/>
        <w:t xml:space="preserve">    transition: background-color 0.5s ease;</w:t>
        <w:br/>
        <w:t>}</w:t>
        <w:br/>
        <w:t>.choices button:hover{</w:t>
        <w:br/>
        <w:t xml:space="preserve">    background-color: hsl(200, 100%, 70%);</w:t>
        <w:br/>
        <w:t>}</w:t>
        <w:br/>
        <w:t>#playerDisplay, #computerDisplay{</w:t>
        <w:br/>
        <w:t xml:space="preserve">    font-size: 2.5rem;</w:t>
        <w:br/>
        <w:t>}</w:t>
        <w:br/>
        <w:t>#resultDisplay{</w:t>
        <w:br/>
        <w:t xml:space="preserve">    font-size: 5rem;</w:t>
        <w:br/>
        <w:t xml:space="preserve">    margin: 30px 0;</w:t>
        <w:br/>
        <w:t>}</w:t>
        <w:br/>
        <w:t>.scoreDisplay{</w:t>
        <w:br/>
        <w:t xml:space="preserve">    font-size: 2rem;</w:t>
        <w:br/>
        <w:t>}</w:t>
        <w:br/>
        <w:t>.greenText, #playerScoreDisplay{</w:t>
        <w:br/>
        <w:t xml:space="preserve">    color: hsl(130, 84%, 54%);</w:t>
        <w:br/>
        <w:t>}</w:t>
        <w:br/>
        <w:t>.redText, #computerScoreDisplay{</w:t>
        <w:br/>
        <w:t xml:space="preserve">    color: hsl(0, 84%, 60%);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